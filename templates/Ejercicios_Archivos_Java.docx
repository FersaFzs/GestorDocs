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Ejercicios Prácticos: Escritura y Lectura de Archivos en Java</w:t>
      </w:r>
    </w:p>
    <w:p>
      <w:pPr>
        <w:pStyle w:val="Heading2"/>
      </w:pPr>
      <w:r>
        <w:t>Ejercicio 1: Crear y Escribir un Archivo</w:t>
      </w:r>
    </w:p>
    <w:p>
      <w:r>
        <w:t>Objetivo: Solicitar al usuario que ingrese un texto por consola y escribirlo en un archivo nuevo llamado `archivo1.txt`.</w:t>
        <w:br/>
        <w:br/>
        <w:t>Instrucciones:</w:t>
        <w:br/>
        <w:t>1. Pedir al usuario que ingrese un texto.</w:t>
        <w:br/>
        <w:t>2. Guardar el texto en el archivo `archivo1.txt`.</w:t>
        <w:br/>
        <w:t>3. Mostrar un mensaje confirmando que el archivo fue creado.</w:t>
      </w:r>
    </w:p>
    <w:p>
      <w:pPr>
        <w:pStyle w:val="Heading2"/>
      </w:pPr>
      <w:r>
        <w:t>Ejercicio 2: Leer un Archivo Existente</w:t>
      </w:r>
    </w:p>
    <w:p>
      <w:r>
        <w:t>Objetivo: Leer el contenido del archivo `archivo1.txt` y mostrarlo en consola.</w:t>
        <w:br/>
        <w:br/>
        <w:t>Instrucciones:</w:t>
        <w:br/>
        <w:t>1. Asegúrate de que el archivo `archivo1.txt` exista.</w:t>
        <w:br/>
        <w:t>2. Leer el contenido del archivo línea por línea.</w:t>
        <w:br/>
        <w:t>3. Mostrar el contenido en consola.</w:t>
      </w:r>
    </w:p>
    <w:p>
      <w:pPr>
        <w:pStyle w:val="Heading2"/>
      </w:pPr>
      <w:r>
        <w:t>Ejercicio 3: Copiar Contenido a Otro Archivo</w:t>
      </w:r>
    </w:p>
    <w:p>
      <w:r>
        <w:t>Objetivo: Copiar el contenido de `archivo1.txt` a un nuevo archivo llamado `archivo2.txt`.</w:t>
        <w:br/>
        <w:br/>
        <w:t>Instrucciones:</w:t>
        <w:br/>
        <w:t>1. Leer el contenido de `archivo1.txt`.</w:t>
        <w:br/>
        <w:t>2. Escribir ese contenido en un archivo nuevo llamado `archivo2.txt`.</w:t>
        <w:br/>
        <w:t>3. Confirmar que la copia se realizó correctamente.</w:t>
      </w:r>
    </w:p>
    <w:p>
      <w:pPr>
        <w:pStyle w:val="Heading2"/>
      </w:pPr>
      <w:r>
        <w:t>Ejercicio 4: Agregar Datos a un Archivo Existente</w:t>
      </w:r>
    </w:p>
    <w:p>
      <w:r>
        <w:t>Objetivo: Pedir al usuario que ingrese una línea de texto y agregarla al archivo `archivo1.txt`.</w:t>
        <w:br/>
        <w:br/>
        <w:t>Instrucciones:</w:t>
        <w:br/>
        <w:t>1. Pedir al usuario que escriba una línea de texto.</w:t>
        <w:br/>
        <w:t>2. Abrir el archivo `archivo1.txt` en modo append (sin sobrescribir).</w:t>
        <w:br/>
        <w:t>3. Agregar la línea de texto al final del archivo.</w:t>
      </w:r>
    </w:p>
    <w:p>
      <w:pPr>
        <w:pStyle w:val="Heading2"/>
      </w:pPr>
      <w:r>
        <w:t>Ejercicio 5: Contar Líneas de un Archivo</w:t>
      </w:r>
    </w:p>
    <w:p>
      <w:r>
        <w:t>Objetivo: Contar cuántas líneas hay en el archivo `archivo1.txt` y mostrar el resultado.</w:t>
        <w:br/>
        <w:br/>
        <w:t>Instrucciones:</w:t>
        <w:br/>
        <w:t>1. Leer el archivo `archivo1.txt` línea por línea.</w:t>
        <w:br/>
        <w:t>2. Llevar un conteo de las líneas.</w:t>
        <w:br/>
        <w:t>3. Mostrar el número total de líneas en consola.</w:t>
      </w:r>
    </w:p>
    <w:p>
      <w:pPr>
        <w:pStyle w:val="Heading2"/>
      </w:pPr>
      <w:r>
        <w:t>Ejercicio 6: Sobrescribir un Archivo</w:t>
      </w:r>
    </w:p>
    <w:p>
      <w:r>
        <w:t>Objetivo: Sobrescribir el contenido de `archivo1.txt` con un nuevo texto ingresado por el usuario.</w:t>
        <w:br/>
        <w:br/>
        <w:t>Instrucciones:</w:t>
        <w:br/>
        <w:t>1. Pedir al usuario que ingrese un nuevo texto.</w:t>
        <w:br/>
        <w:t>2. Abrir el archivo `archivo1.txt` en modo escritura (sobrescribir).</w:t>
        <w:br/>
        <w:t>3. Escribir el nuevo texto y confirmar el cambio.</w:t>
      </w:r>
    </w:p>
    <w:p>
      <w:pPr>
        <w:pStyle w:val="Heading2"/>
      </w:pPr>
      <w:r>
        <w:t>Ejercicio 7: Concatenar Contenido de Dos Archivos</w:t>
      </w:r>
    </w:p>
    <w:p>
      <w:r>
        <w:t>Objetivo: Leer el contenido de `archivo1.txt` y `archivo2.txt`, concatenarlos y guardarlos en un nuevo archivo llamado `archivo3.txt`.</w:t>
        <w:br/>
        <w:br/>
        <w:t>Instrucciones:</w:t>
        <w:br/>
        <w:t>1. Leer los contenidos de `archivo1.txt` y `archivo2.txt`.</w:t>
        <w:br/>
        <w:t>2. Concatenar los contenidos.</w:t>
        <w:br/>
        <w:t>3. Escribir el resultado en `archivo3.txt`.</w:t>
      </w:r>
    </w:p>
    <w:p>
      <w:pPr>
        <w:pStyle w:val="Heading2"/>
      </w:pPr>
      <w:r>
        <w:t>Ejercicio 8: Buscar una Palabra en un Archivo</w:t>
      </w:r>
    </w:p>
    <w:p>
      <w:r>
        <w:t>Objetivo: Buscar una palabra en el archivo `archivo1.txt` y mostrar cuántas veces aparece.</w:t>
        <w:br/>
        <w:br/>
        <w:t>Instrucciones:</w:t>
        <w:br/>
        <w:t>1. Pedir al usuario que ingrese una palabra.</w:t>
        <w:br/>
        <w:t>2. Leer el archivo `archivo1.txt` línea por línea.</w:t>
        <w:br/>
        <w:t>3. Contar las veces que aparece la palabra ingresada.</w:t>
        <w:br/>
        <w:t>4. Mostrar el resultado en consola.</w:t>
      </w:r>
    </w:p>
    <w:p>
      <w:pPr>
        <w:pStyle w:val="Heading2"/>
      </w:pPr>
      <w:r>
        <w:t>Ejercicio 9: Filtrar y Guardar Líneas con una Palabra Específica</w:t>
      </w:r>
    </w:p>
    <w:p>
      <w:r>
        <w:t>Objetivo: Buscar líneas en `archivo1.txt` que contengan una palabra dada por el usuario y guardarlas en un nuevo archivo llamado `filtrado.txt`.</w:t>
        <w:br/>
        <w:br/>
        <w:t>Instrucciones:</w:t>
        <w:br/>
        <w:t>1. Pedir al usuario que ingrese una palabra.</w:t>
        <w:br/>
        <w:t>2. Leer el archivo `archivo1.txt` línea por línea.</w:t>
        <w:br/>
        <w:t>3. Guardar las líneas que contengan la palabra en el archivo `filtrado.txt`.</w:t>
      </w:r>
    </w:p>
    <w:p>
      <w:pPr>
        <w:pStyle w:val="Heading2"/>
      </w:pPr>
      <w:r>
        <w:t>Ejercicio 10: Eliminar un Archivo</w:t>
      </w:r>
    </w:p>
    <w:p>
      <w:r>
        <w:t>Objetivo: Pedir al usuario que confirme si desea eliminar el archivo `archivo2.txt` y, si acepta, borrarlo.</w:t>
        <w:br/>
        <w:br/>
        <w:t>Instrucciones:</w:t>
        <w:br/>
        <w:t>1. Verificar si el archivo `archivo2.txt` existe.</w:t>
        <w:br/>
        <w:t>2. Pedir al usuario que confirme si desea eliminarlo.</w:t>
        <w:br/>
        <w:t>3. Si el usuario acepta, eliminar el archivo y confirmar la acción.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